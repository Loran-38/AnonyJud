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de Test - Formatage</w:t>
      </w:r>
    </w:p>
    <w:p>
      <w:r>
        <w:t xml:space="preserve">Monsieur </w:t>
      </w:r>
      <w:r>
        <w:rPr>
          <w:b/>
          <w:sz w:val="28"/>
        </w:rPr>
        <w:t>NOM1</w:t>
      </w:r>
      <w:r>
        <w:t xml:space="preserve"> </w:t>
      </w:r>
      <w:r>
        <w:rPr>
          <w:rFonts w:ascii="Arial" w:hAnsi="Arial"/>
          <w:i/>
        </w:rPr>
        <w:t>Prenom1</w:t>
      </w:r>
      <w:r>
        <w:t xml:space="preserve"> habite à </w:t>
      </w:r>
      <w:r>
        <w:rPr>
          <w:u w:val="single"/>
        </w:rPr>
        <w:t>ADRESSE1</w:t>
      </w:r>
      <w:r>
        <w:t xml:space="preserve"> à Paris.</w:t>
      </w:r>
    </w:p>
    <w:p>
      <w:r>
        <w:t xml:space="preserve">Adresse complète: </w:t>
      </w:r>
      <w:r>
        <w:rPr>
          <w:b/>
          <w:sz w:val="21"/>
        </w:rPr>
        <w:t>LOUIS NOM1</w:t>
      </w:r>
      <w:r>
        <w:t xml:space="preserve"> - </w:t>
      </w:r>
      <w:r>
        <w:t>123 RUE DE LA PAIX</w:t>
      </w:r>
    </w:p>
    <w:p>
      <w:r>
        <w:t xml:space="preserve">En minuscules: </w:t>
      </w:r>
      <w:r>
        <w:rPr>
          <w:i/>
        </w:rPr>
        <w:t>louis huissoud</w:t>
      </w:r>
      <w:r>
        <w:t xml:space="preserve"> habite </w:t>
      </w:r>
      <w:r>
        <w:rPr>
          <w:u w:val="single"/>
        </w:rPr>
        <w:t>123 rue de la paix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Nom: </w:t>
            </w:r>
            <w:r>
              <w:rPr>
                <w:b/>
                <w:sz w:val="17"/>
              </w:rPr>
              <w:t>NOM1</w:t>
            </w:r>
          </w:p>
        </w:tc>
        <w:tc>
          <w:tcPr>
            <w:tcW w:type="dxa" w:w="4320"/>
          </w:tcPr>
          <w:p>
            <w:r>
              <w:t xml:space="preserve">Prénom: </w:t>
            </w:r>
            <w:r>
              <w:rPr>
                <w:i/>
              </w:rPr>
              <w:t>Prenom1</w:t>
            </w:r>
          </w:p>
        </w:tc>
      </w:tr>
      <w:tr>
        <w:tc>
          <w:tcPr>
            <w:tcW w:type="dxa" w:w="4320"/>
          </w:tcPr>
          <w:p>
            <w:r>
              <w:t xml:space="preserve">Adresse: </w:t>
            </w:r>
            <w:r>
              <w:rPr>
                <w:u w:val="single"/>
              </w:rPr>
              <w:t>ADRESSE1</w:t>
            </w:r>
          </w:p>
        </w:tc>
        <w:tc>
          <w:tcPr>
            <w:tcW w:type="dxa" w:w="4320"/>
          </w:tcPr>
          <w:p>
            <w:r>
              <w:t>Ville: Paris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